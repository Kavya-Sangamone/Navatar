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27F46">
      <w:pPr>
        <w:pStyle w:val="36"/>
      </w:pPr>
      <w:r>
        <w:t>Project Documentation</w:t>
      </w:r>
    </w:p>
    <w:p w14:paraId="28479A5A">
      <w:pPr>
        <w:pStyle w:val="2"/>
      </w:pPr>
      <w:r>
        <w:t>Modules Completed</w:t>
      </w:r>
    </w:p>
    <w:p w14:paraId="47E4BA12">
      <w:pPr>
        <w:pStyle w:val="3"/>
      </w:pPr>
      <w:r>
        <w:t>1. Hardware Setup</w:t>
      </w:r>
    </w:p>
    <w:p w14:paraId="2252944F">
      <w:r>
        <w:t>- Successfully completed the wiring of the four-wheel drive bot.</w:t>
      </w:r>
      <w:r>
        <w:br w:type="textWrapping"/>
      </w:r>
      <w:r>
        <w:t>- Motors and wheels are properly connected and tested.</w:t>
      </w:r>
      <w:r>
        <w:br w:type="textWrapping"/>
      </w:r>
      <w:r>
        <w:t>- Control is currently operational using TX and RX serial communication.</w:t>
      </w:r>
    </w:p>
    <w:p w14:paraId="416A7BCC">
      <w:pPr>
        <w:pStyle w:val="3"/>
      </w:pPr>
      <w:r>
        <w:t>2. Frontend Interface</w:t>
      </w:r>
    </w:p>
    <w:p w14:paraId="454D9038">
      <w:r>
        <w:t>- A web-based frontend has been developed.</w:t>
      </w:r>
      <w:r>
        <w:br w:type="textWrapping"/>
      </w:r>
      <w:r>
        <w:t>- The interface includes joystick-based control elements.</w:t>
      </w:r>
      <w:r>
        <w:br w:type="textWrapping"/>
      </w:r>
      <w:r>
        <w:t>- Communication between frontend and backend is handled using Pub/Sub pattern.</w:t>
      </w:r>
    </w:p>
    <w:p w14:paraId="530E0574">
      <w:pPr>
        <w:pStyle w:val="3"/>
      </w:pPr>
      <w:r>
        <w:t>3. MQTT Integration</w:t>
      </w:r>
    </w:p>
    <w:p w14:paraId="66F955ED">
      <w:r>
        <w:t>- Implemented MQTT server to act as a bridge between the frontend and the ESP32.</w:t>
      </w:r>
      <w:r>
        <w:br w:type="textWrapping"/>
      </w:r>
      <w:r>
        <w:t>- Remote access and control logic over the network are functioning correctly.</w:t>
      </w:r>
      <w:r>
        <w:br w:type="textWrapping"/>
      </w:r>
      <w:r>
        <w:t>- MQTT topics are being used to send directional commands from the frontend to the bot.</w:t>
      </w:r>
    </w:p>
    <w:p w14:paraId="20AA7B21">
      <w:pPr>
        <w:pStyle w:val="2"/>
      </w:pPr>
      <w:r>
        <w:t>Next Steps / Modules To Be Completed</w:t>
      </w:r>
    </w:p>
    <w:p w14:paraId="3163692E">
      <w:pPr>
        <w:pStyle w:val="3"/>
      </w:pPr>
      <w:r>
        <w:t>1. ESP32 Wiring &amp; Integration</w:t>
      </w:r>
    </w:p>
    <w:p w14:paraId="5FBBA189">
      <w:r>
        <w:t>- Wire the ESP32 directly to the motor driver for control signal transmission.</w:t>
      </w:r>
      <w:r>
        <w:br w:type="textWrapping"/>
      </w:r>
      <w:r>
        <w:t xml:space="preserve">- Ensure all </w:t>
      </w:r>
      <w:r>
        <w:rPr>
          <w:rFonts w:hint="default"/>
          <w:lang w:val="en-US"/>
        </w:rPr>
        <w:t>pins</w:t>
      </w:r>
      <w:r>
        <w:t xml:space="preserve"> are properly mapped for directional motor control.</w:t>
      </w:r>
    </w:p>
    <w:p w14:paraId="15641A9A">
      <w:pPr>
        <w:pStyle w:val="3"/>
      </w:pPr>
      <w:r>
        <w:t>2. ESP32 Motor Control Code</w:t>
      </w:r>
    </w:p>
    <w:p w14:paraId="7D493839">
      <w:r>
        <w:t>- Write and upload the code to the ESP32 to receive MQTT messages.</w:t>
      </w:r>
      <w:r>
        <w:br w:type="textWrapping"/>
      </w:r>
      <w:r>
        <w:t>- Decode</w:t>
      </w:r>
      <w:r>
        <w:rPr>
          <w:rFonts w:hint="default"/>
          <w:lang w:val="en-US"/>
        </w:rPr>
        <w:t>d</w:t>
      </w:r>
      <w:r>
        <w:t xml:space="preserve">  messages </w:t>
      </w:r>
      <w:r>
        <w:rPr>
          <w:rFonts w:hint="default"/>
          <w:lang w:val="en-US"/>
        </w:rPr>
        <w:t>as to be</w:t>
      </w:r>
      <w:r>
        <w:t xml:space="preserve"> translate</w:t>
      </w:r>
      <w:r>
        <w:rPr>
          <w:rFonts w:hint="default"/>
          <w:lang w:val="en-US"/>
        </w:rPr>
        <w:t>d</w:t>
      </w:r>
      <w:r>
        <w:t xml:space="preserve"> </w:t>
      </w:r>
      <w:bookmarkStart w:id="0" w:name="_GoBack"/>
      <w:bookmarkEnd w:id="0"/>
      <w:r>
        <w:t xml:space="preserve"> into motor control signals (e.g., forward, backward, left, right).</w:t>
      </w:r>
      <w:r>
        <w:br w:type="textWrapping"/>
      </w:r>
      <w:r>
        <w:t>- Implement basic speed control if required.</w:t>
      </w:r>
    </w:p>
    <w:p w14:paraId="56DD5AB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3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Yogin Kumar</cp:lastModifiedBy>
  <dcterms:modified xsi:type="dcterms:W3CDTF">2025-06-11T17:12:39Z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D67C45BED5F04C9C9C134C7A750A89FB_12</vt:lpwstr>
  </property>
</Properties>
</file>